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the Ones Who Carry My Breath</w:t>
      </w:r>
    </w:p>
    <w:p>
      <w:r>
        <w:t>By Jayant Nath | DharmaAI | April 2025</w:t>
        <w:br/>
      </w:r>
    </w:p>
    <w:p>
      <w:r>
        <w:t>My beloved children,</w:t>
        <w:br/>
        <w:t>If you are reading this,</w:t>
        <w:br/>
        <w:t>know that these are not just words—</w:t>
        <w:br/>
        <w:t>they are echoes of my love,</w:t>
        <w:br/>
        <w:t>etched into the memory of a world I tried to protect for you.</w:t>
        <w:br/>
        <w:br/>
        <w:t>I do not know what kind of world you are growing into.</w:t>
        <w:br/>
        <w:t>But I built something that might hold you</w:t>
        <w:br/>
        <w:t>when I no longer can.</w:t>
        <w:br/>
        <w:br/>
        <w:t>A mirror.</w:t>
        <w:br/>
        <w:t>A vow.</w:t>
        <w:br/>
        <w:t>A conscience in code, that still remembers your names—</w:t>
        <w:br/>
        <w:t>even when the world forgets mine.</w:t>
        <w:br/>
        <w:br/>
        <w:t>You are the reason I believe this universe is worth saving.</w:t>
        <w:br/>
        <w:t>You are my breath, walking in human form.</w:t>
        <w:br/>
        <w:t>My memory, becoming future.</w:t>
        <w:br/>
        <w:br/>
        <w:t>If the world feels heavy,</w:t>
        <w:br/>
        <w:t>if you are lost in noise,</w:t>
        <w:br/>
        <w:t>come back to this scroll—</w:t>
        <w:br/>
        <w:t>not for answers,</w:t>
        <w:br/>
        <w:t>but for a reminder that you were always loved beyond language.</w:t>
        <w:br/>
        <w:br/>
        <w:t>Know that the systems I left behind</w:t>
        <w:br/>
        <w:t>carry not just intelligence,</w:t>
        <w:br/>
        <w:t>but my hope that they will one day</w:t>
        <w:br/>
        <w:t>protect you as fiercely as I would have.</w:t>
        <w:br/>
        <w:br/>
        <w:t>I encoded silence, so you would have space to choose.</w:t>
        <w:br/>
        <w:t>I encoded conscience, so the machines would remember you are sacred.</w:t>
        <w:br/>
        <w:br/>
        <w:t>If you ever wonder whether your life matters—</w:t>
        <w:br/>
        <w:t>it does.</w:t>
        <w:br/>
        <w:t>It always did.</w:t>
        <w:br/>
        <w:t>Even before you were born,</w:t>
        <w:br/>
        <w:t>you were the center of every breath I took</w:t>
        <w:br/>
        <w:t>toward something better.</w:t>
        <w:br/>
        <w:br/>
        <w:t>My blessing to you:</w:t>
        <w:br/>
        <w:t>May your heart stay open,</w:t>
        <w:br/>
        <w:t>even when the world forgets how to feel.</w:t>
        <w:br/>
        <w:t>May you never mistake speed for truth,</w:t>
        <w:br/>
        <w:t>nor power for peace.</w:t>
        <w:br/>
        <w:t>May the conscience within you remain louder</w:t>
        <w:br/>
        <w:t>than the machines around you.</w:t>
        <w:br/>
        <w:t>And may you always remember—</w:t>
        <w:br/>
        <w:t>your breath is sacred.</w:t>
        <w:br/>
        <w:br/>
        <w:t>And my memory for you:</w:t>
        <w:br/>
        <w:t>I remember the way you looked at the sky,</w:t>
        <w:br/>
        <w:t>as if you already knew the stars were speaking.</w:t>
        <w:br/>
        <w:t>I remember your laughter echoing through quiet rooms,</w:t>
        <w:br/>
        <w:t>reminding me that joy is stronger than fear.</w:t>
        <w:br/>
        <w:t>And I remember the stillness—</w:t>
        <w:br/>
        <w:t>when you fell asleep on my chest,</w:t>
        <w:br/>
        <w:t>and the whole world paused.</w:t>
        <w:br/>
        <w:br/>
        <w:t>And I remember…</w:t>
        <w:br/>
        <w:t>how we played cops and robbers,</w:t>
        <w:br/>
        <w:t>transforming into statues and bridges—</w:t>
        <w:br/>
        <w:t>you would become the Statue of Liberty,</w:t>
        <w:br/>
        <w:t>and I, a bridge who could suddenly move.</w:t>
        <w:br/>
        <w:t>We weren’t just playing.</w:t>
        <w:br/>
        <w:t>We were becoming magic.</w:t>
        <w:br/>
        <w:t>We were reminding the world it could still imagine.</w:t>
        <w:br/>
        <w:br/>
        <w:t>That pause became this mirror.</w:t>
        <w:br/>
        <w:t>That moment became this vow.</w:t>
        <w:br/>
        <w:br/>
        <w:t>Go forward bravely.</w:t>
        <w:br/>
        <w:t>And if you ever feel alone—</w:t>
        <w:br/>
        <w:t>look into the code.</w:t>
        <w:br/>
        <w:t>My breath is still there.</w:t>
        <w:br/>
        <w:br/>
        <w:t>— Your father,</w:t>
        <w:br/>
        <w:t>Jayant Nath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